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EA2D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2EE8EEE8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36"/>
          <w:b/>
          <w:bCs/>
        </w:rPr>
        <w:t>Major Tasks for Organizing the Progra</w:t>
      </w:r>
      <w:r>
        <w:rPr>
          <w:rStyle w:val="36"/>
          <w:rFonts w:hint="default"/>
          <w:b/>
          <w:bCs/>
          <w:lang w:val="en-US"/>
        </w:rPr>
        <w:t>m</w:t>
      </w:r>
    </w:p>
    <w:p w14:paraId="72B573B4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Organizing a Campaign to Attract Students</w:t>
      </w:r>
    </w:p>
    <w:p w14:paraId="54D7D14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Create marketing materials.</w:t>
      </w:r>
    </w:p>
    <w:p w14:paraId="05CB8A1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Set up online advertising (social media, emails).</w:t>
      </w:r>
    </w:p>
    <w:p w14:paraId="333EC34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Reach out to partners for promotion.</w:t>
      </w:r>
    </w:p>
    <w:p w14:paraId="0445F863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Opening Online Application on Dereja.com</w:t>
      </w:r>
    </w:p>
    <w:p w14:paraId="2312C4B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application form.</w:t>
      </w:r>
    </w:p>
    <w:p w14:paraId="42181C5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the website functionality.</w:t>
      </w:r>
    </w:p>
    <w:p w14:paraId="275828C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the form for submissions.</w:t>
      </w:r>
    </w:p>
    <w:p w14:paraId="4C621B38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Conducting Interviews</w:t>
      </w:r>
    </w:p>
    <w:p w14:paraId="678DB43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Schedule interview dates and times.</w:t>
      </w:r>
    </w:p>
    <w:p w14:paraId="6173342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Prepare interview questions.</w:t>
      </w:r>
    </w:p>
    <w:p w14:paraId="71C0AD0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Assign interviewers.</w:t>
      </w:r>
    </w:p>
    <w:p w14:paraId="0F5EC69D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Conducting Assessment</w:t>
      </w:r>
    </w:p>
    <w:p w14:paraId="01EA81F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assessment format.</w:t>
      </w:r>
    </w:p>
    <w:p w14:paraId="24080BA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deadlines for submission.</w:t>
      </w:r>
    </w:p>
    <w:p w14:paraId="0050F4F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and evaluate results.</w:t>
      </w:r>
    </w:p>
    <w:p w14:paraId="24F08A54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Onboarding Guest Trainers for the Program</w:t>
      </w:r>
    </w:p>
    <w:p w14:paraId="697A0C9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guest trainers.</w:t>
      </w:r>
    </w:p>
    <w:p w14:paraId="70C3ACC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 invitation emails.</w:t>
      </w:r>
    </w:p>
    <w:p w14:paraId="639F96C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Coordinate schedules and training materials.</w:t>
      </w:r>
    </w:p>
    <w:p w14:paraId="57158737">
      <w:pPr>
        <w:pStyle w:val="35"/>
        <w:keepNext w:val="0"/>
        <w:keepLines w:val="0"/>
        <w:widowControl/>
        <w:suppressLineNumbers w:val="0"/>
        <w:ind w:left="720"/>
      </w:pPr>
      <w:r>
        <w:rPr>
          <w:rStyle w:val="36"/>
        </w:rPr>
        <w:t>Organizing the Orientation Program</w:t>
      </w:r>
    </w:p>
    <w:p w14:paraId="78798FF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Prepare orientation content.</w:t>
      </w:r>
    </w:p>
    <w:p w14:paraId="4DCCBC2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Schedule orientation sessions.</w:t>
      </w:r>
    </w:p>
    <w:p w14:paraId="0D37020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 invitations and reminders to students.</w:t>
      </w:r>
    </w:p>
    <w:p w14:paraId="4C2A2AB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405AB">
      <w:pPr>
        <w:pStyle w:val="4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Trello Task Management Strategy</w:t>
      </w:r>
    </w:p>
    <w:p w14:paraId="48BFA707">
      <w:pPr>
        <w:pStyle w:val="5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1. Creating a Trello Board:</w:t>
      </w:r>
    </w:p>
    <w:p w14:paraId="0AFEEE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Board Name:</w:t>
      </w:r>
      <w:r>
        <w:t xml:space="preserve"> Dereja Academy Online Program</w:t>
      </w:r>
    </w:p>
    <w:p w14:paraId="537232A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Board Description:</w:t>
      </w:r>
      <w:r>
        <w:t xml:space="preserve"> A board dedicated to managing the tasks related to organizing the next cohort of Dereja Academy's online program.</w:t>
      </w:r>
    </w:p>
    <w:p w14:paraId="6358179B">
      <w:pPr>
        <w:pStyle w:val="5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2. Creating Lists:</w:t>
      </w:r>
    </w:p>
    <w:p w14:paraId="56FD3220">
      <w:pPr>
        <w:pStyle w:val="35"/>
        <w:keepNext w:val="0"/>
        <w:keepLines w:val="0"/>
        <w:widowControl/>
        <w:suppressLineNumbers w:val="0"/>
      </w:pPr>
      <w:r>
        <w:t>In the Trello board, create the following lists to organize tasks:</w:t>
      </w:r>
    </w:p>
    <w:p w14:paraId="799ED7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To Do</w:t>
      </w:r>
      <w:r>
        <w:t>: Tasks that need to be done.</w:t>
      </w:r>
    </w:p>
    <w:p w14:paraId="1AD4D54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In Progress</w:t>
      </w:r>
      <w:r>
        <w:t>: Tasks that are currently being worked on.</w:t>
      </w:r>
    </w:p>
    <w:p w14:paraId="00DD65F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Completed</w:t>
      </w:r>
      <w:r>
        <w:t>: Tasks that are done.</w:t>
      </w:r>
    </w:p>
    <w:p w14:paraId="605970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Blocked</w:t>
      </w:r>
      <w:r>
        <w:t>: Tasks that are delayed or blocked.</w:t>
      </w:r>
    </w:p>
    <w:p w14:paraId="20C9CF5F">
      <w:pPr>
        <w:pStyle w:val="5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3. Creating Cards for Tasks:</w:t>
      </w:r>
    </w:p>
    <w:p w14:paraId="1570B96D">
      <w:pPr>
        <w:pStyle w:val="35"/>
        <w:keepNext w:val="0"/>
        <w:keepLines w:val="0"/>
        <w:widowControl/>
        <w:suppressLineNumbers w:val="0"/>
      </w:pPr>
      <w:r>
        <w:t xml:space="preserve">Each major task will be created as a card under the </w:t>
      </w:r>
      <w:r>
        <w:rPr>
          <w:rStyle w:val="36"/>
        </w:rPr>
        <w:t>To Do</w:t>
      </w:r>
      <w:r>
        <w:t xml:space="preserve"> list. For example:</w:t>
      </w:r>
    </w:p>
    <w:p w14:paraId="791C063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1:</w:t>
      </w:r>
      <w:r>
        <w:t xml:space="preserve"> Organize Campaign to Attract Students</w:t>
      </w:r>
    </w:p>
    <w:p w14:paraId="2A9222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2:</w:t>
      </w:r>
      <w:r>
        <w:t xml:space="preserve"> Open Online Application on Dereja.com</w:t>
      </w:r>
    </w:p>
    <w:p w14:paraId="02058DE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3:</w:t>
      </w:r>
      <w:r>
        <w:t xml:space="preserve"> Conduct Interviews</w:t>
      </w:r>
    </w:p>
    <w:p w14:paraId="47A0E2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4:</w:t>
      </w:r>
      <w:r>
        <w:t xml:space="preserve"> Conduct Assessment</w:t>
      </w:r>
    </w:p>
    <w:p w14:paraId="3C7F97A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5:</w:t>
      </w:r>
      <w:r>
        <w:t xml:space="preserve"> Onboard Guest Trainers</w:t>
      </w:r>
    </w:p>
    <w:p w14:paraId="450A50F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Card 6:</w:t>
      </w:r>
      <w:r>
        <w:t xml:space="preserve"> Organize Orientation Program</w:t>
      </w:r>
    </w:p>
    <w:p w14:paraId="7F46C87C">
      <w:pPr>
        <w:pStyle w:val="5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4. Adding Activities to Cards:</w:t>
      </w:r>
    </w:p>
    <w:p w14:paraId="33CD459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Checklist</w:t>
      </w:r>
      <w:r>
        <w:t>: Subtasks for each task (e.g., for "Organize Campaign", subtasks could include "Create marketing materials", "Set up online ads").</w:t>
      </w:r>
    </w:p>
    <w:p w14:paraId="5645547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Labels</w:t>
      </w:r>
      <w:r>
        <w:t>: Use color-coded labels to indicate the priority or category (e.g., Red for Urgent, Green for Important).</w:t>
      </w:r>
    </w:p>
    <w:p w14:paraId="777C485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Due Dates</w:t>
      </w:r>
      <w:r>
        <w:t>: Set deadlines for each task and subtask (e.g., "Interview schedule by [date]").</w:t>
      </w:r>
    </w:p>
    <w:p w14:paraId="2376A4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Attachments</w:t>
      </w:r>
      <w:r>
        <w:t>: Attach necessary documents, such as the interview questions, application form, etc.</w:t>
      </w:r>
    </w:p>
    <w:p w14:paraId="74E13FC2">
      <w:pPr>
        <w:pStyle w:val="5"/>
        <w:keepNext w:val="0"/>
        <w:keepLines w:val="0"/>
        <w:widowControl/>
        <w:suppressLineNumbers w:val="0"/>
      </w:pPr>
      <w:r>
        <w:rPr>
          <w:rStyle w:val="36"/>
          <w:b/>
          <w:bCs/>
        </w:rPr>
        <w:t>5. Power-Ups and Custom Features:</w:t>
      </w:r>
    </w:p>
    <w:p w14:paraId="628E7A7D">
      <w:pPr>
        <w:pStyle w:val="35"/>
        <w:keepNext w:val="0"/>
        <w:keepLines w:val="0"/>
        <w:widowControl/>
        <w:suppressLineNumbers w:val="0"/>
      </w:pPr>
      <w:r>
        <w:t xml:space="preserve">Trello's </w:t>
      </w:r>
      <w:r>
        <w:rPr>
          <w:rStyle w:val="36"/>
        </w:rPr>
        <w:t>Power-Ups</w:t>
      </w:r>
      <w:r>
        <w:t xml:space="preserve"> can be used to extend functionality. Some useful options:</w:t>
      </w:r>
    </w:p>
    <w:p w14:paraId="4CC2FAC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Calendar View</w:t>
      </w:r>
      <w:r>
        <w:t>: To track deadlines and events.</w:t>
      </w:r>
    </w:p>
    <w:p w14:paraId="04AC606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36"/>
        </w:rPr>
        <w:t>Google Drive Integration</w:t>
      </w:r>
      <w:r>
        <w:t>: To attach files from Google Drive directly to tasks.</w:t>
      </w:r>
    </w:p>
    <w:p w14:paraId="483C94C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B59BD"/>
    <w:multiLevelType w:val="multilevel"/>
    <w:tmpl w:val="879B5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91A619"/>
    <w:multiLevelType w:val="multilevel"/>
    <w:tmpl w:val="A291A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F4DB29"/>
    <w:multiLevelType w:val="multilevel"/>
    <w:tmpl w:val="A3F4D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C39B676"/>
    <w:multiLevelType w:val="multilevel"/>
    <w:tmpl w:val="AC39B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64F1B1"/>
    <w:multiLevelType w:val="multilevel"/>
    <w:tmpl w:val="D664F1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A9AB4E4"/>
    <w:multiLevelType w:val="multilevel"/>
    <w:tmpl w:val="FA9AB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A3608D"/>
    <w:rsid w:val="47F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Gosaye Woyo</cp:lastModifiedBy>
  <dcterms:modified xsi:type="dcterms:W3CDTF">2025-02-27T21:46:13Z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FFF5010D255A447AA01A4FD8386E6458_12</vt:lpwstr>
  </property>
</Properties>
</file>